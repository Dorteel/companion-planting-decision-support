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&lt;Alfalfa, fixatesNitrogen, Layer&gt;</w:t>
      </w:r>
    </w:p>
    <w:p>
      <w:r>
        <w:t>&lt;Alfalfa, replenishesPhosphorus, Layer&gt;</w:t>
      </w:r>
    </w:p>
    <w:p>
      <w:r>
        <w:t>&lt;Alfalfa, replenishesPotassium, Layer&gt;</w:t>
      </w:r>
    </w:p>
    <w:p>
      <w:r>
        <w:t>&lt;Alfalfa, increasesQuality, Layer&gt;</w:t>
      </w:r>
    </w:p>
    <w:p>
      <w:r>
        <w:t>&lt;Alfalfa, suppressesPests, Pests&gt;</w:t>
      </w:r>
    </w:p>
    <w:p>
      <w:r>
        <w:t>&lt;Alfalfa, providesNutrients, Layer&gt;</w:t>
      </w:r>
    </w:p>
    <w:p>
      <w:r>
        <w:t>&lt;Alfalfa, increasedLevelIntraction, Pests&gt;</w:t>
      </w:r>
    </w:p>
    <w:p>
      <w:r>
        <w:t>&lt;Alfalfa, increasesQuality, Iron&gt;</w:t>
      </w:r>
    </w:p>
    <w:p>
      <w:r>
        <w:t>&lt;Alfalfa, increasesQuality, Phosphorus&gt;</w:t>
      </w:r>
    </w:p>
    <w:p>
      <w:r>
        <w:t>&lt;Alfalfa, increasesQuality, Potassium&gt;</w:t>
      </w:r>
    </w:p>
    <w:p>
      <w:r>
        <w:t>&lt;Anise, attractorOf, Wasp&gt;</w:t>
      </w:r>
    </w:p>
    <w:p>
      <w:r>
        <w:t>&lt;Anise, repellerOf, Aphid&gt;</w:t>
      </w:r>
    </w:p>
    <w:p>
      <w:r>
        <w:t>&lt;Anise, providesWindProtection, Vegetable&gt;</w:t>
      </w:r>
    </w:p>
    <w:p>
      <w:r>
        <w:t>&lt;Basil, repellerOf, Thrip&gt;</w:t>
      </w:r>
    </w:p>
    <w:p>
      <w:r>
        <w:t>&lt;Basil, repellerOf, Mosquitoes&gt;</w:t>
      </w:r>
    </w:p>
    <w:p>
      <w:r>
        <w:t>&lt;Basil, repellerOf, Badflies&gt;</w:t>
      </w:r>
    </w:p>
    <w:p>
      <w:r>
        <w:t>&lt;Bay, repellerOf, Weevil&gt;</w:t>
      </w:r>
    </w:p>
    <w:p>
      <w:r>
        <w:t>&lt;Bay, repellerOf, Moths&gt;</w:t>
      </w:r>
    </w:p>
    <w:p>
      <w:r>
        <w:t>&lt;Borage, attractorOf, Bee&gt;</w:t>
      </w:r>
    </w:p>
    <w:p>
      <w:r>
        <w:t>&lt;Borage, attractorOf, Wasp&gt;</w:t>
      </w:r>
    </w:p>
    <w:p>
      <w:r>
        <w:t>&lt;Borage, increasesDiseaseResistance, Flora&gt;</w:t>
      </w:r>
    </w:p>
    <w:p>
      <w:r>
        <w:t>&lt;Buckwheat, providesNutrients, Layer&gt;</w:t>
      </w:r>
    </w:p>
    <w:p>
      <w:r>
        <w:t>&lt;Buckwheat, attractorOf, Wasp&gt;</w:t>
      </w:r>
    </w:p>
    <w:p>
      <w:r>
        <w:t>&lt;Buckwheat, companionWith, Alfalfa&gt;</w:t>
      </w:r>
    </w:p>
    <w:p>
      <w:r>
        <w:t>&lt;Caraway, attractorOf, Wasp&gt;</w:t>
      </w:r>
    </w:p>
    <w:p>
      <w:r>
        <w:t>&lt;Catnip, repellerOf, Aphid&gt;</w:t>
      </w:r>
    </w:p>
    <w:p>
      <w:r>
        <w:t>&lt;Catnip, repellerOf, Ants&gt;</w:t>
      </w:r>
    </w:p>
    <w:p>
      <w:r>
        <w:t>&lt;Catnip, repellerOf, Weevil&gt;</w:t>
      </w:r>
    </w:p>
    <w:p>
      <w:r>
        <w:t>&lt;Catnip, attractorOf, Cat&gt;</w:t>
      </w:r>
    </w:p>
    <w:p>
      <w:r>
        <w:t>&lt;Chamomile, hostsBeneficial, Hover_flies&gt;</w:t>
      </w:r>
    </w:p>
    <w:p>
      <w:r>
        <w:t>&lt;Chamomile, hostsBeneficial, Wasp&gt;</w:t>
      </w:r>
    </w:p>
    <w:p>
      <w:r>
        <w:t>&lt;Chamomile, attractorOf, Hover_flies&gt;</w:t>
      </w:r>
    </w:p>
    <w:p>
      <w:r>
        <w:t>&lt;Chamomile, attractorOf, Wasp&gt;</w:t>
      </w:r>
    </w:p>
    <w:p>
      <w:r>
        <w:t>&lt;Chervil, suppressesPests, Slug&gt;</w:t>
      </w:r>
    </w:p>
    <w:p>
      <w:r>
        <w:t>&lt;Slug, croptrapOf, Chervil&gt;</w:t>
      </w:r>
    </w:p>
    <w:p>
      <w:r>
        <w:t>&lt;Chives, repellerOf, Aphid&gt;</w:t>
      </w:r>
    </w:p>
    <w:p>
      <w:r>
        <w:t>&lt;Chives, suppressesPests, Diseases&gt;</w:t>
      </w:r>
    </w:p>
    <w:p>
      <w:r>
        <w:t>&lt;Chives, increasesQuality, Layer&gt;</w:t>
      </w:r>
    </w:p>
    <w:p>
      <w:r>
        <w:t>&lt;Coriander, repellerOf, Aphids&gt;</w:t>
      </w:r>
    </w:p>
    <w:p>
      <w:r>
        <w:t>&lt;Dill, repellerOf, Aphid&gt;</w:t>
      </w:r>
    </w:p>
    <w:p>
      <w:r>
        <w:t>&lt;Dill, attractorOf, Wasp&gt;</w:t>
      </w:r>
    </w:p>
    <w:p>
      <w:r>
        <w:t>&lt;Dill, anticompanionWith, Tomato&gt;</w:t>
      </w:r>
    </w:p>
    <w:p>
      <w:r>
        <w:t>&lt;Fennel, repellerOf, Fleas&gt;</w:t>
      </w:r>
    </w:p>
    <w:p>
      <w:r>
        <w:t>&lt;Horseradish, repellerOf, Insects&gt;</w:t>
      </w:r>
    </w:p>
    <w:p>
      <w:r>
        <w:t>&lt;Horseradish, repellerOf, Fungi&gt;</w:t>
      </w:r>
    </w:p>
    <w:p>
      <w:r>
        <w:t>&lt;Kelp, repellerOf, Aphid&gt;</w:t>
      </w:r>
    </w:p>
    <w:p>
      <w:r>
        <w:t>&lt;Kelp, repellerOf, Slug&gt;</w:t>
      </w:r>
    </w:p>
    <w:p>
      <w:r>
        <w:t>&lt;Marjoram, increasesQuality, Vegetable&gt;</w:t>
      </w:r>
    </w:p>
    <w:p>
      <w:r>
        <w:t>&lt;Marjoram, increasesQuality, Herb&gt;</w:t>
      </w:r>
    </w:p>
    <w:p>
      <w:r>
        <w:t>&lt;Marjoram, idealNeighbor, Vegetables&gt;</w:t>
      </w:r>
    </w:p>
    <w:p>
      <w:r>
        <w:t>&lt;Marjoram, idealNeighbor, Herb&gt;</w:t>
      </w:r>
    </w:p>
    <w:p>
      <w:r>
        <w:t>&lt;Mint, attractorOf, Wasp&gt;</w:t>
      </w:r>
    </w:p>
    <w:p>
      <w:r>
        <w:t>&lt;Mint, repellerOf, Moths&gt;</w:t>
      </w:r>
    </w:p>
    <w:p>
      <w:r>
        <w:t>&lt;Mint, repellerOf, Ants&gt;</w:t>
      </w:r>
    </w:p>
    <w:p>
      <w:r>
        <w:t>&lt;Mint, repellerOf, Fleas&gt;</w:t>
      </w:r>
    </w:p>
    <w:p>
      <w:r>
        <w:t>&lt;Mint, repellerOf, Aphid&gt;</w:t>
      </w:r>
    </w:p>
    <w:p>
      <w:r>
        <w:t>&lt;Mint, attractorOf, Earthworms&gt;</w:t>
      </w:r>
    </w:p>
    <w:p>
      <w:r>
        <w:t>&lt;Mint, repellerOf, Rodents&gt;</w:t>
      </w:r>
    </w:p>
    <w:p>
      <w:r>
        <w:t>&lt;Oregano, hostsBeneficial, Cabbage&gt;</w:t>
      </w:r>
    </w:p>
    <w:p>
      <w:r>
        <w:t>&lt;Oregano, hostsBeneficial, Cauliflower&gt;</w:t>
      </w:r>
    </w:p>
    <w:p>
      <w:r>
        <w:t>&lt;Parsley, attractorOf, Wasp&gt;</w:t>
      </w:r>
    </w:p>
    <w:p>
      <w:r>
        <w:t>&lt;Rosemary, repellerOf, Beetles&gt;</w:t>
      </w:r>
    </w:p>
    <w:p>
      <w:r>
        <w:t>&lt;Rosemary, repellerOf, Flies&gt;</w:t>
      </w:r>
    </w:p>
    <w:p>
      <w:r>
        <w:t>&lt;Rosemary, increasesYield, Beans&gt;</w:t>
      </w:r>
    </w:p>
    <w:p>
      <w:r>
        <w:t>&lt;Rosemary, increasesYield, Carrots&gt;</w:t>
      </w:r>
    </w:p>
    <w:p>
      <w:r>
        <w:t>&lt;Sage, repellerOf, Beetles&gt;</w:t>
      </w:r>
    </w:p>
    <w:p>
      <w:r>
        <w:t>&lt;Tarragon, increasesQuality, Vegetable&gt;</w:t>
      </w:r>
    </w:p>
    <w:p>
      <w:r>
        <w:t>&lt;Tarragon, increasesYield, Vegetable&gt;</w:t>
      </w:r>
    </w:p>
    <w:p>
      <w:r>
        <w:t>&lt;Thyme, companionWith, Trellises&gt;</w:t>
      </w:r>
    </w:p>
    <w:p>
      <w:r>
        <w:t>&lt;Yarrow, attractorOf, Ladybugs&gt;</w:t>
      </w:r>
    </w:p>
    <w:p>
      <w:r>
        <w:t>&lt;Yarrow, attractorOf, Wasp&gt;</w:t>
      </w:r>
    </w:p>
    <w:p>
      <w:r>
        <w:t>&lt;Yarrow, enhancesFlavorOf, Fruit&gt;</w:t>
      </w:r>
    </w:p>
    <w:p>
      <w:r>
        <w:t>&lt;Yarrow, enhancesFlavorOf, Vegetable&gt;</w:t>
      </w:r>
    </w:p>
    <w:p>
      <w:r>
        <w:t>&lt;Alyssum, attractorOf, Hoverflies&gt;</w:t>
      </w:r>
    </w:p>
    <w:p>
      <w:r>
        <w:t>&lt;Alyssum, attractorOf, Bee&gt;</w:t>
      </w:r>
    </w:p>
    <w:p>
      <w:r>
        <w:t>&lt;Clover, hostsBeneficial, Beetle&gt;</w:t>
      </w:r>
    </w:p>
    <w:p>
      <w:r>
        <w:t>&lt;Comfrey, trapCropFor, Slug&gt;</w:t>
      </w:r>
    </w:p>
    <w:p>
      <w:r>
        <w:t>&lt;Hyssop, attractorOf, Bee&gt;</w:t>
      </w:r>
    </w:p>
    <w:p>
      <w:r>
        <w:t>&lt;Hyssop, repellerOf, Moths&gt;</w:t>
      </w:r>
    </w:p>
    <w:p>
      <w:r>
        <w:t>&lt;Hyssop, repellerOf, Beetle&gt;</w:t>
      </w:r>
    </w:p>
    <w:p>
      <w:r>
        <w:t>&lt;Larkspur, repellerOf, Insects&gt;</w:t>
      </w:r>
    </w:p>
    <w:p>
      <w:r>
        <w:t>&lt;Lavender, repellerOf, Fleas&gt;</w:t>
      </w:r>
    </w:p>
    <w:p>
      <w:r>
        <w:t>&lt;Lavender, repellerOf, Whitefly&gt;</w:t>
      </w:r>
    </w:p>
    <w:p>
      <w:r>
        <w:t>&lt;Lavender, repellerOf, Moths&gt;</w:t>
      </w:r>
    </w:p>
    <w:p>
      <w:r>
        <w:t>&lt;Marigolds, repellerOf, Pests&gt;</w:t>
      </w:r>
    </w:p>
    <w:p>
      <w:r>
        <w:t>&lt;Marigolds, repellerOf, Nematodes&gt;</w:t>
      </w:r>
    </w:p>
    <w:p>
      <w:r>
        <w:t>&lt;Nasturtium, trapCropFor, Aphids&gt;</w:t>
      </w:r>
    </w:p>
    <w:p>
      <w:r>
        <w:t>&lt;Nasturtium, repellerOf, Whiteflies&gt;</w:t>
      </w:r>
    </w:p>
    <w:p>
      <w:r>
        <w:t>&lt;Petunia, repellerOf, Beetles&gt;</w:t>
      </w:r>
    </w:p>
    <w:p>
      <w:r>
        <w:t>&lt;Petunia, repellerOf, Aphids&gt;</w:t>
      </w:r>
    </w:p>
    <w:p>
      <w:r>
        <w:t>&lt;purslane, increasesYield, Corn&gt;</w:t>
      </w:r>
    </w:p>
    <w:p>
      <w:r>
        <w:t>&lt;purslane, trapCropOf, Weed&gt;</w:t>
      </w:r>
    </w:p>
    <w:p>
      <w:r>
        <w:t>&lt;Rue, repellerOf, Aphid&gt;</w:t>
      </w:r>
    </w:p>
    <w:p>
      <w:r>
        <w:t>&lt;Rue, repellerOf, Moths&gt;</w:t>
      </w:r>
    </w:p>
    <w:p>
      <w:r>
        <w:t>&lt;Rue, repellerOf, Slug&gt;</w:t>
      </w:r>
    </w:p>
    <w:p>
      <w:r>
        <w:t>&lt;Rue, repellerOf, Snail&gt;</w:t>
      </w:r>
    </w:p>
    <w:p>
      <w:r>
        <w:t>&lt;Sunflowers, trapCropFor, Aphid&gt;</w:t>
      </w:r>
    </w:p>
    <w:p>
      <w:r>
        <w:t>&lt;Sunflowers, attractorOf, Hummingbirds&gt;</w:t>
      </w:r>
    </w:p>
    <w:p>
      <w:r>
        <w:t>&lt;Tansy, repellerOf, Ants&gt;</w:t>
      </w:r>
    </w:p>
    <w:p>
      <w:r>
        <w:t>&lt;Tansy, repellerOf, Mice&gt;</w:t>
      </w:r>
    </w:p>
    <w:p>
      <w:r>
        <w:t>&lt;Tansy, replenishesPotassium, Layer&gt;</w:t>
      </w:r>
    </w:p>
    <w:p>
      <w:r>
        <w:t>&lt;Wormwood, repellerOf, Slug&gt;</w:t>
      </w:r>
    </w:p>
    <w:p>
      <w:r>
        <w:t>&lt;Wormwood, repellerOf, Snail&gt;</w:t>
      </w:r>
    </w:p>
    <w:p>
      <w:r>
        <w:t>&lt;Wormwood, poisonousTo, Humans&gt;</w:t>
      </w:r>
    </w:p>
    <w:p>
      <w:r>
        <w:t>&lt;Wormwood, poisonousTo, Animals&gt;</w:t>
      </w:r>
    </w:p>
    <w:p>
      <w:r>
        <w:t>&lt;Wormwood, providesWindProtection, Flora&gt;</w:t>
      </w:r>
    </w:p>
    <w:p>
      <w:r>
        <w:t>&lt;Zinnia, attractorOf, Hummingbirds&gt;</w:t>
      </w:r>
    </w:p>
    <w:p>
      <w:r>
        <w:t>&lt;Zinnia, trapCropFor, Beetles&gt;</w:t>
      </w:r>
    </w:p>
    <w:p>
      <w:r>
        <w:t>&lt;Garlic, repellerOf, Insects&gt;</w:t>
      </w:r>
    </w:p>
    <w:p>
      <w:r>
        <w:t>&lt;Garlic, repellerOf, Apple_scab&gt;</w:t>
      </w:r>
    </w:p>
    <w:p>
      <w:r>
        <w:t>&lt;Chives, repellerOf, Beetles&gt;</w:t>
      </w:r>
    </w:p>
    <w:p>
      <w:r>
        <w:t>&lt;Chives, repellerOf, Mites&gt;</w:t>
      </w:r>
    </w:p>
    <w:p>
      <w:r>
        <w:t>&lt;Chives, repellerOf, Nematodes&gt;</w:t>
      </w:r>
    </w:p>
    <w:p>
      <w:r>
        <w:t>&lt;Chives, repellerOf, Aphid&gt;</w:t>
      </w:r>
    </w:p>
    <w:p>
      <w:r>
        <w:t>&lt;Chives, repellerOf, Apple_scab&gt;</w:t>
      </w:r>
    </w:p>
    <w:p>
      <w:r>
        <w:t>&lt;Leeks, repellerOf, Pests&gt;</w:t>
      </w:r>
    </w:p>
    <w:p>
      <w:r>
        <w:t>&lt;Leeks, attractorOf, Predator_insects&gt;</w:t>
      </w:r>
    </w:p>
    <w:p>
      <w:r>
        <w:t>&lt;Onions, repellerOf, Pests&gt;</w:t>
      </w:r>
    </w:p>
    <w:p>
      <w:r>
        <w:t>&lt;Onions, attractorOf, Predator_insects&gt;</w:t>
      </w:r>
    </w:p>
    <w:p>
      <w:r>
        <w:t>&lt;Avocado_Trees, anticompanionWith, Comfrey&gt;</w:t>
      </w:r>
    </w:p>
    <w:p>
      <w:r>
        <w:t>&lt;Comfrey, trapCropOf, Slug&gt;</w:t>
      </w:r>
    </w:p>
    <w:p>
      <w:r>
        <w:t>&lt;Comfrey, replenishesCalcium, Layer&gt;</w:t>
      </w:r>
    </w:p>
    <w:p>
      <w:r>
        <w:t>&lt;Comfrey, replenishesPhosphorus, Layer&gt;</w:t>
      </w:r>
    </w:p>
    <w:p>
      <w:r>
        <w:t>&lt;Comfrey, replenishesPotassium, Layer&gt;</w:t>
      </w:r>
    </w:p>
    <w:p>
      <w:r>
        <w:t>&lt;Peach_Trees, companionWith, Garlic&gt;</w:t>
      </w:r>
    </w:p>
    <w:p>
      <w:r>
        <w:t>&lt;Garlic, repellerOf, Borers&gt;</w:t>
      </w:r>
    </w:p>
    <w:p>
      <w:r>
        <w:t>&lt;Garlic, repellerOf, Leaf_curl&gt;</w:t>
      </w:r>
    </w:p>
    <w:p>
      <w:r>
        <w:t>&lt;Peach_Trees, companionWith, Basil&gt;</w:t>
      </w:r>
    </w:p>
    <w:p>
      <w:r>
        <w:t>&lt;Basil, repellerOf, Pests&gt;</w:t>
      </w:r>
    </w:p>
    <w:p>
      <w:r>
        <w:t>&lt;Asparagus, trapCropOf, Pests&gt;</w:t>
      </w:r>
    </w:p>
    <w:p>
      <w:r>
        <w:t>&lt;Strawberries, trapCropOf, Pests&gt;</w:t>
      </w:r>
    </w:p>
    <w:p>
      <w:r>
        <w:t>&lt;Citrus_Trees, absorbsNitrogen, Layer&gt;</w:t>
      </w:r>
    </w:p>
    <w:p>
      <w:r>
        <w:t>&lt;Citrus_Trees, companionWith, Beans&gt;</w:t>
      </w:r>
    </w:p>
    <w:p>
      <w:r>
        <w:t>&lt;Peas, fixatesNitrogen, Citrus_Trees&gt;</w:t>
      </w:r>
    </w:p>
    <w:p>
      <w:r>
        <w:t>&lt;Carrots, attractorOf, Predatory_insects&gt;</w:t>
      </w:r>
    </w:p>
    <w:p>
      <w:r>
        <w:t>&lt;Asparagus, idealNeighbor, Carrots&gt;</w:t>
      </w:r>
    </w:p>
    <w:p>
      <w:r>
        <w:t>&lt;Asparagus, idealNeighbor, Tomatoes&gt;</w:t>
      </w:r>
    </w:p>
    <w:p>
      <w:r>
        <w:t>&lt;Asparagus, idealNeighbor, Parsley&gt;</w:t>
      </w:r>
    </w:p>
    <w:p>
      <w:r>
        <w:t>&lt;Carrots, increasesQuality, Asparagus&gt;</w:t>
      </w:r>
    </w:p>
    <w:p>
      <w:r>
        <w:t>&lt;Tomatoes, increasesQuality, Asparagus&gt;</w:t>
      </w:r>
    </w:p>
    <w:p>
      <w:r>
        <w:t>&lt;Parsley, increasesQuality, Asparagus&gt;</w:t>
      </w:r>
    </w:p>
    <w:p>
      <w:r>
        <w:t>&lt;Asparagus, incompatibleNeighbour, Onions&gt;</w:t>
      </w:r>
    </w:p>
    <w:p>
      <w:r>
        <w:t>&lt;Asparagus, incompatibleNeighbour, Garlic&gt;</w:t>
      </w:r>
    </w:p>
    <w:p>
      <w:r>
        <w:t>&lt;Asparagus, incompatibleNeighbour, Potatoes&gt;</w:t>
      </w:r>
    </w:p>
    <w:p>
      <w:r>
        <w:t>&lt;Beans, companionWith, Carrots&gt;</w:t>
      </w:r>
    </w:p>
    <w:p>
      <w:r>
        <w:t>&lt;Beans, companionWith, Celery&gt;</w:t>
      </w:r>
    </w:p>
    <w:p>
      <w:r>
        <w:t>&lt;Beans, companionWith, Corn&gt;</w:t>
      </w:r>
    </w:p>
    <w:p>
      <w:r>
        <w:t>&lt;Beans, companionWith, Eggplant&gt;</w:t>
      </w:r>
    </w:p>
    <w:p>
      <w:r>
        <w:t>&lt;Beans, companionWith, Peas&gt;</w:t>
      </w:r>
    </w:p>
    <w:p>
      <w:r>
        <w:t>&lt;Beans, incompatibleNeighbour, Onions&gt;</w:t>
      </w:r>
    </w:p>
    <w:p>
      <w:r>
        <w:t>&lt;Beans, incompatibleNeighbour, Garlic&gt;</w:t>
      </w:r>
    </w:p>
    <w:p>
      <w:r>
        <w:t>&lt;Beans, incompatibleNeighbour, Potatoes&gt;</w:t>
      </w:r>
    </w:p>
    <w:p>
      <w:r>
        <w:t>&lt;Beans, incompatibleNeighbour, Allium&gt;</w:t>
      </w:r>
    </w:p>
    <w:p>
      <w:r>
        <w:t>&lt;Beets, companionWith, Garlic&gt;</w:t>
      </w:r>
    </w:p>
    <w:p>
      <w:r>
        <w:t>&lt;Beets, companionWith, Lettuce&gt;</w:t>
      </w:r>
    </w:p>
    <w:p>
      <w:r>
        <w:t>&lt;Beets, companionWith, Onions&gt;</w:t>
      </w:r>
    </w:p>
    <w:p>
      <w:r>
        <w:t>&lt;Beets, companionWith, Kohlrabi&gt;</w:t>
      </w:r>
    </w:p>
    <w:p>
      <w:r>
        <w:t>&lt;Broccoli, providesNutrients, Calcium&gt;</w:t>
      </w:r>
    </w:p>
    <w:p>
      <w:r>
        <w:t>&lt;Broccoli, companionWith, Beans&gt;</w:t>
      </w:r>
    </w:p>
    <w:p>
      <w:r>
        <w:t>&lt;Broccoli, companionWith, Cucumber&gt;</w:t>
      </w:r>
    </w:p>
    <w:p>
      <w:r>
        <w:t>&lt;Broccoli, companionWith, Garlic&gt;</w:t>
      </w:r>
    </w:p>
    <w:p>
      <w:r>
        <w:t>&lt;Broccoli, companionWith, Lettuce&gt;</w:t>
      </w:r>
    </w:p>
    <w:p>
      <w:r>
        <w:t>&lt;Broccoli, companionWith, Onions&gt;</w:t>
      </w:r>
    </w:p>
    <w:p>
      <w:r>
        <w:t>&lt;Broccoli, companionWith, Potatoes&gt;</w:t>
      </w:r>
    </w:p>
    <w:p>
      <w:r>
        <w:t>&lt;Broccoli, incompatibleNeighbour, Grapes&gt;</w:t>
      </w:r>
    </w:p>
    <w:p>
      <w:r>
        <w:t>&lt;Broccoli, incompatibleNeighbour, Berries&gt;</w:t>
      </w:r>
    </w:p>
    <w:p>
      <w:r>
        <w:t>&lt;Broccoli, incompatibleNeighbour, Mustards&gt;</w:t>
      </w:r>
    </w:p>
    <w:p>
      <w:r>
        <w:t>&lt;Cabbage, companionWith, Dill&gt;</w:t>
      </w:r>
    </w:p>
    <w:p>
      <w:r>
        <w:t>&lt;Cabbage, incompatibleNeighbour, Tomatoes&gt;</w:t>
      </w:r>
    </w:p>
    <w:p>
      <w:r>
        <w:t>&lt;Cabbage, incompatibleNeighbour, Peppers&gt;</w:t>
      </w:r>
    </w:p>
    <w:p>
      <w:r>
        <w:t>&lt;Cabbage, incompatibleNeighbour, Eggplants&gt;</w:t>
      </w:r>
    </w:p>
    <w:p>
      <w:r>
        <w:t>&lt;Cabbage, incompatibleNeighbour, Lettuce&gt;</w:t>
      </w:r>
    </w:p>
    <w:p>
      <w:r>
        <w:t>&lt;Cabbage, incompatibleNeighbour, Strawberries&gt;</w:t>
      </w:r>
    </w:p>
    <w:p>
      <w:r>
        <w:t>&lt;Cabbage, incompatibleNeighbour, Grapes&gt;</w:t>
      </w:r>
    </w:p>
    <w:p>
      <w:r>
        <w:t>&lt;Carrots, companionWith, Lettuce&gt;</w:t>
      </w:r>
    </w:p>
    <w:p>
      <w:r>
        <w:t>&lt;Carrots, companionWith, Onions&gt;</w:t>
      </w:r>
    </w:p>
    <w:p>
      <w:r>
        <w:t>&lt;Carrots, companionWith, Tomato&gt;</w:t>
      </w:r>
    </w:p>
    <w:p>
      <w:r>
        <w:t>&lt;Celery, companionWith, Beans&gt;</w:t>
      </w:r>
    </w:p>
    <w:p>
      <w:r>
        <w:t>&lt;Celery, companionWith, Cabbages&gt;</w:t>
      </w:r>
    </w:p>
    <w:p>
      <w:r>
        <w:t>&lt;Celery, companionWith, Onions&gt;</w:t>
      </w:r>
    </w:p>
    <w:p>
      <w:r>
        <w:t>&lt;Celery, companionWith, Spinach&gt;</w:t>
      </w:r>
    </w:p>
    <w:p>
      <w:r>
        <w:t>&lt;Celery, companionWith, Tomato&gt;</w:t>
      </w:r>
    </w:p>
    <w:p>
      <w:r>
        <w:t>&lt;Celery, incompatibleNeighbour, Corn&gt;</w:t>
      </w:r>
    </w:p>
    <w:p>
      <w:r>
        <w:t>&lt;Celery, incompatibleNeighbour, Potatoes&gt;</w:t>
      </w:r>
    </w:p>
    <w:p>
      <w:r>
        <w:t>&lt;Chard, companionWith, Beans&gt;</w:t>
      </w:r>
    </w:p>
    <w:p>
      <w:r>
        <w:t>&lt;Chard, companionWith, Cabbages&gt;</w:t>
      </w:r>
    </w:p>
    <w:p>
      <w:r>
        <w:t>&lt;Chard, companionWith, Tomato&gt;</w:t>
      </w:r>
    </w:p>
    <w:p>
      <w:r>
        <w:t>&lt;Chard, companionWith, Onions&gt;</w:t>
      </w:r>
    </w:p>
    <w:p>
      <w:r>
        <w:t>&lt;Chard, incompatibleNeighbour, Melons&gt;</w:t>
      </w:r>
    </w:p>
    <w:p>
      <w:r>
        <w:t>&lt;Chard, incompatibleNeighbour, Corn&gt;</w:t>
      </w:r>
    </w:p>
    <w:p>
      <w:r>
        <w:t>&lt;Corn, companionWith, Beans&gt;</w:t>
      </w:r>
    </w:p>
    <w:p>
      <w:r>
        <w:t>&lt;Corn, providesClimbingSurface, Beans&gt;</w:t>
      </w:r>
    </w:p>
    <w:p>
      <w:r>
        <w:t>&lt;Corn, anticompanionWith, Celery&gt;</w:t>
      </w:r>
    </w:p>
    <w:p>
      <w:r>
        <w:t>&lt;Corn, anticompanionWith, Tomato&gt;</w:t>
      </w:r>
    </w:p>
    <w:p>
      <w:r>
        <w:t>&lt;Cucumbers, companionWith, Corn&gt;</w:t>
      </w:r>
    </w:p>
    <w:p>
      <w:r>
        <w:t>&lt;Cucumbers, companionWith, Beans&gt;</w:t>
      </w:r>
    </w:p>
    <w:p>
      <w:r>
        <w:t>&lt;Cucumbers, incompatibleNeighbour, Potatoes&gt;</w:t>
      </w:r>
    </w:p>
    <w:p>
      <w:r>
        <w:t>&lt;Eggplant, companionWith, Peppers&gt;</w:t>
      </w:r>
    </w:p>
    <w:p>
      <w:r>
        <w:t>&lt;Eggplant, companionWith, Beans&gt;</w:t>
      </w:r>
    </w:p>
    <w:p>
      <w:r>
        <w:t>&lt;Eggplant, companionWith, Peas&gt;</w:t>
      </w:r>
    </w:p>
    <w:p>
      <w:r>
        <w:t>&lt;Eggplant, companionWith, Spinach&gt;</w:t>
      </w:r>
    </w:p>
    <w:p>
      <w:r>
        <w:t>&lt;Garlic, repellerOf, Aphid&gt;</w:t>
      </w:r>
    </w:p>
    <w:p>
      <w:r>
        <w:t>&lt;Garlic, repellerOf, Moths&gt;</w:t>
      </w:r>
    </w:p>
    <w:p>
      <w:r>
        <w:t>&lt;Garlic, repellerOf, Snail&gt;</w:t>
      </w:r>
    </w:p>
    <w:p>
      <w:r>
        <w:t>&lt;Grapes, companionWith, Beans&gt;</w:t>
      </w:r>
    </w:p>
    <w:p>
      <w:r>
        <w:t>&lt;Grapes, companionWith, Peas&gt;</w:t>
      </w:r>
    </w:p>
    <w:p>
      <w:r>
        <w:t>&lt;Grapes, companionWith, Blackberries&gt;</w:t>
      </w:r>
    </w:p>
    <w:p>
      <w:r>
        <w:t>&lt;Grapes, anticompanionWith, Radishes&gt;</w:t>
      </w:r>
    </w:p>
    <w:p>
      <w:r>
        <w:t>&lt;Grapes, anticompanionWith, Cabbages&gt;</w:t>
      </w:r>
    </w:p>
    <w:p>
      <w:r>
        <w:t>&lt;Leeks, companionWith, Carrots&gt;</w:t>
      </w:r>
    </w:p>
    <w:p>
      <w:r>
        <w:t>&lt;Leeks, companionWith, Celery&gt;</w:t>
      </w:r>
    </w:p>
    <w:p>
      <w:r>
        <w:t>&lt;Leeks, companionWith, Onions&gt;</w:t>
      </w:r>
    </w:p>
    <w:p>
      <w:r>
        <w:t>&lt;Leeks, anticompanionWith, Potatoes&gt;</w:t>
      </w:r>
    </w:p>
    <w:p>
      <w:r>
        <w:t>&lt;Lettuce, anticompanionWith, Cabbage&gt;</w:t>
      </w:r>
    </w:p>
    <w:p>
      <w:r>
        <w:t>&lt;Sunflowers, providesShade, Lettuce&gt;</w:t>
      </w:r>
    </w:p>
    <w:p>
      <w:r>
        <w:t>&lt;Nicotiana, providesShade, Lettuce&gt;</w:t>
      </w:r>
    </w:p>
    <w:p>
      <w:r>
        <w:t>&lt;Melons, companionWith, Corn&gt;</w:t>
      </w:r>
    </w:p>
    <w:p>
      <w:r>
        <w:t>&lt;Melons, companionWith, Radish&gt;</w:t>
      </w:r>
    </w:p>
    <w:p>
      <w:r>
        <w:t>&lt;Melons, companionWith, Squash&gt;</w:t>
      </w:r>
    </w:p>
    <w:p>
      <w:r>
        <w:t>&lt;Okra, providesWindProtection, Peppers&gt;</w:t>
      </w:r>
    </w:p>
    <w:p>
      <w:r>
        <w:t>&lt;Okra, providesWindProtection, Eggplants&gt;</w:t>
      </w:r>
    </w:p>
    <w:p>
      <w:r>
        <w:t>&lt;Okra, companionWith, Cucumbers&gt;</w:t>
      </w:r>
    </w:p>
    <w:p>
      <w:r>
        <w:t>&lt;Okra, companionWith, Melons&gt;</w:t>
      </w:r>
    </w:p>
    <w:p>
      <w:r>
        <w:t>&lt;Okra, companionWith, Peas&gt;</w:t>
      </w:r>
    </w:p>
    <w:p>
      <w:r>
        <w:t>&lt;Okra, repellerOf, Aphid&gt;</w:t>
      </w:r>
    </w:p>
    <w:p>
      <w:r>
        <w:t>&lt;Onions, companionWith, Vegetable&gt;</w:t>
      </w:r>
    </w:p>
    <w:p>
      <w:r>
        <w:t>&lt;Onions, companionWith, Strawberries&gt;</w:t>
      </w:r>
    </w:p>
    <w:p>
      <w:r>
        <w:t>&lt;Onions, anticompanionWith, Peas&gt;</w:t>
      </w:r>
    </w:p>
    <w:p>
      <w:r>
        <w:t>&lt;Onions, anticompanionWith, Asparagus&gt;</w:t>
      </w:r>
    </w:p>
    <w:p>
      <w:r>
        <w:t>&lt;Peas, providesNutrients, Soil&gt;</w:t>
      </w:r>
    </w:p>
    <w:p>
      <w:r>
        <w:t>&lt;Peas, companionWith, Beans&gt;</w:t>
      </w:r>
    </w:p>
    <w:p>
      <w:r>
        <w:t>&lt;Peas, companionWith, Carrots&gt;</w:t>
      </w:r>
    </w:p>
    <w:p>
      <w:r>
        <w:t>&lt;Peas, companionWith, Celery&gt;</w:t>
      </w:r>
    </w:p>
    <w:p>
      <w:r>
        <w:t>&lt;Peas, companionWith, Cucumbers&gt;</w:t>
      </w:r>
    </w:p>
    <w:p>
      <w:r>
        <w:t>&lt;Peas, companionWith, Peppers&gt;</w:t>
      </w:r>
    </w:p>
    <w:p>
      <w:r>
        <w:t>&lt;Peas, companionWith, Tomatoes&gt;</w:t>
      </w:r>
    </w:p>
    <w:p>
      <w:r>
        <w:t>&lt;Peas, companionWith, Turnips&gt;</w:t>
      </w:r>
    </w:p>
    <w:p>
      <w:r>
        <w:t>&lt;Peas, anticompanionWith, Onions&gt;</w:t>
      </w:r>
    </w:p>
    <w:p>
      <w:r>
        <w:t>&lt;Peas, anticompanionWith, Potatoes&gt;</w:t>
      </w:r>
    </w:p>
    <w:p>
      <w:r>
        <w:t>&lt;Peas, anticompanionWith, Grapes&gt;</w:t>
      </w:r>
    </w:p>
    <w:p>
      <w:r>
        <w:t>&lt;Peppers, companionWith, Tomatoes&gt;</w:t>
      </w:r>
    </w:p>
    <w:p>
      <w:r>
        <w:t>&lt;Peppers, companionWith, Onions&gt;</w:t>
      </w:r>
    </w:p>
    <w:p>
      <w:r>
        <w:t>&lt;Peppers, companionWith, Carrots&gt;</w:t>
      </w:r>
    </w:p>
    <w:p>
      <w:r>
        <w:t>&lt;Peppers, parasiteOf, Fungus&gt;</w:t>
      </w:r>
    </w:p>
    <w:p>
      <w:r>
        <w:t>&lt;Potato, incompatibleNeighbour, Asparagus&gt;</w:t>
      </w:r>
    </w:p>
    <w:p>
      <w:r>
        <w:t>&lt;Potato, incompatibleNeighbour, Cucumbers&gt;</w:t>
      </w:r>
    </w:p>
    <w:p>
      <w:r>
        <w:t>&lt;Potato, incompatibleNeighbour, Pumpkins&gt;</w:t>
      </w:r>
    </w:p>
    <w:p>
      <w:r>
        <w:t>&lt;Potato, incompatibleNeighbour, Rutabaga&gt;</w:t>
      </w:r>
    </w:p>
    <w:p>
      <w:r>
        <w:t>&lt;Potato, incompatibleNeighbour, Squashes&gt;</w:t>
      </w:r>
    </w:p>
    <w:p>
      <w:r>
        <w:t>&lt;Potato, incompatibleNeighbour, Tomato&gt;</w:t>
      </w:r>
    </w:p>
    <w:p>
      <w:r>
        <w:t>&lt;Potato, incompatibleNeighbour, Turnips&gt;</w:t>
      </w:r>
    </w:p>
    <w:p>
      <w:r>
        <w:t>&lt;Potato, companionWith, Corn&gt;</w:t>
      </w:r>
    </w:p>
    <w:p>
      <w:r>
        <w:t>&lt;Potato, companionWith, Peas&gt;</w:t>
      </w:r>
    </w:p>
    <w:p>
      <w:r>
        <w:t>&lt;Potato, companionWith, Onions&gt;</w:t>
      </w:r>
    </w:p>
    <w:p>
      <w:r>
        <w:t>&lt;Potato, companionWith, Celery&gt;</w:t>
      </w:r>
    </w:p>
    <w:p>
      <w:r>
        <w:t>&lt;Potato, companionWith, Carrots&gt;</w:t>
      </w:r>
    </w:p>
    <w:p>
      <w:r>
        <w:t>&lt;Garlic, suppressesPests, Potato_Bugs&gt;</w:t>
      </w:r>
    </w:p>
    <w:p>
      <w:r>
        <w:t>&lt;Horseradish, suppressesPests, Potato_Bugs&gt;</w:t>
      </w:r>
    </w:p>
    <w:p>
      <w:r>
        <w:t>&lt;Pumpkins, companionWith, Corn&gt;</w:t>
      </w:r>
    </w:p>
    <w:p>
      <w:r>
        <w:t>&lt;Pumpkins, companionWith, Melons&gt;</w:t>
      </w:r>
    </w:p>
    <w:p>
      <w:r>
        <w:t>&lt;Pumpkins, companionWith, Squashes&gt;</w:t>
      </w:r>
    </w:p>
    <w:p>
      <w:r>
        <w:t>&lt;Radishes, trapCropOf, Leafy_Vegetables&gt;</w:t>
      </w:r>
    </w:p>
    <w:p>
      <w:r>
        <w:t>&lt;Leafy_Vegetables, suppressesPests, Insects&gt;</w:t>
      </w:r>
    </w:p>
    <w:p>
      <w:r>
        <w:t>&lt;Radishes, incompatibleNeighbour, Cauliflower&gt;</w:t>
      </w:r>
    </w:p>
    <w:p>
      <w:r>
        <w:t>&lt;Radishes, incompatibleNeighbour, Cabbage&gt;</w:t>
      </w:r>
    </w:p>
    <w:p>
      <w:r>
        <w:t>&lt;Radishes, providesNutrients, Compost_Pile&gt;</w:t>
      </w:r>
    </w:p>
    <w:p>
      <w:r>
        <w:t>&lt;Compost_Pile, replenishesCalcium, Layer&gt;</w:t>
      </w:r>
    </w:p>
    <w:p>
      <w:r>
        <w:t>&lt;Rhubarb, repellerOf, Mites&gt;</w:t>
      </w:r>
    </w:p>
    <w:p>
      <w:r>
        <w:t>&lt;Rhubarb, repellerOf, Aphids&gt;</w:t>
      </w:r>
    </w:p>
    <w:p>
      <w:r>
        <w:t>&lt;Rhubarb, companionWith, Cabbage&gt;</w:t>
      </w:r>
    </w:p>
    <w:p>
      <w:r>
        <w:t>&lt;Rhubarb, companionWith, Beans&gt;</w:t>
      </w:r>
    </w:p>
    <w:p>
      <w:r>
        <w:t>&lt;Rhubarb, companionWith, Broccoli&gt;</w:t>
      </w:r>
    </w:p>
    <w:p>
      <w:r>
        <w:t>&lt;Spinach, companionWith, Peas&gt;</w:t>
      </w:r>
    </w:p>
    <w:p>
      <w:r>
        <w:t>&lt;Spinach, companionWith, Beans&gt;</w:t>
      </w:r>
    </w:p>
    <w:p>
      <w:r>
        <w:t>&lt;Spinach, companionWith, Cabbage&gt;</w:t>
      </w:r>
    </w:p>
    <w:p>
      <w:r>
        <w:t>&lt;Spinach, companionWith, Cauliflower&gt;</w:t>
      </w:r>
    </w:p>
    <w:p>
      <w:r>
        <w:t>&lt;Spinach, companionWith, Celery&gt;</w:t>
      </w:r>
    </w:p>
    <w:p>
      <w:r>
        <w:t>&lt;Spinach, companionWith, Eggplant&gt;</w:t>
      </w:r>
    </w:p>
    <w:p>
      <w:r>
        <w:t>&lt;Spinach, companionWith, Onions&gt;</w:t>
      </w:r>
    </w:p>
    <w:p>
      <w:r>
        <w:t>&lt;Spinach, companionWith, Bean&gt;</w:t>
      </w:r>
    </w:p>
    <w:p>
      <w:r>
        <w:t>&lt;Radishes, trapCropOf, Spinach&gt;</w:t>
      </w:r>
    </w:p>
    <w:p>
      <w:r>
        <w:t>&lt;Spinach, suppressesPests, Leafminer_Insects&gt;</w:t>
      </w:r>
    </w:p>
    <w:p>
      <w:r>
        <w:t>&lt;Soybeans, fixatesNitrogen, Layer&gt;</w:t>
      </w:r>
    </w:p>
    <w:p>
      <w:r>
        <w:t>&lt;Soybeans, increasedLevelIntraction, Nitrogen&gt;</w:t>
      </w:r>
    </w:p>
    <w:p>
      <w:r>
        <w:t>&lt;Soybeans, companionWith, Corn&gt;</w:t>
      </w:r>
    </w:p>
    <w:p>
      <w:r>
        <w:t>&lt;Squash, companionWith, Cucumbers&gt;</w:t>
      </w:r>
    </w:p>
    <w:p>
      <w:r>
        <w:t>&lt;Squash, companionWith, Melons&gt;</w:t>
      </w:r>
    </w:p>
    <w:p>
      <w:r>
        <w:t>&lt;Squash, companionWith, Onions&gt;</w:t>
      </w:r>
    </w:p>
    <w:p>
      <w:r>
        <w:t>&lt;Squash, companionWith, Pumpkin&gt;</w:t>
      </w:r>
    </w:p>
    <w:p>
      <w:r>
        <w:t>&lt;Squash, suppressesPests, Bugs&gt;</w:t>
      </w:r>
    </w:p>
    <w:p>
      <w:r>
        <w:t>&lt;Potato, incompatibleNeighbour, Squash&gt;</w:t>
      </w:r>
    </w:p>
    <w:p>
      <w:r>
        <w:t>&lt;Tomato, incompatibleNeighbour, Potatoes&gt;</w:t>
      </w:r>
    </w:p>
    <w:p>
      <w:r>
        <w:t>&lt;Tomato, incompatibleNeighbour, Kohlrabi&gt;</w:t>
      </w:r>
    </w:p>
    <w:p>
      <w:r>
        <w:t>&lt;Tomato, incompatibleNeighbour, Cabbage&gt;</w:t>
      </w:r>
    </w:p>
    <w:p>
      <w:r>
        <w:t>&lt;Tomato, incompatibleNeighbour, Cauliflower&gt;</w:t>
      </w:r>
    </w:p>
    <w:p>
      <w:r>
        <w:t>&lt;Turnip, incompatibleNeighbour, Potatoes&gt;</w:t>
      </w:r>
    </w:p>
    <w:p>
      <w:r>
        <w:t>&lt;Turnip, incompatibleNeighbour, Radishes&gt;</w:t>
      </w:r>
    </w:p>
    <w:p>
      <w:r>
        <w:t>&lt;Turnip, companionWith, Peas&gt;</w:t>
      </w:r>
    </w:p>
    <w:p>
      <w:r>
        <w:t>&lt;Peas, fixatesNitrogen, Turnip&gt;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